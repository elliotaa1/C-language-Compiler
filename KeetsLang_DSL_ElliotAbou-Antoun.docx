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1ABA" w14:textId="11174351" w:rsidR="00142652" w:rsidRPr="00D52E09" w:rsidRDefault="00B01ACB">
      <w:pPr>
        <w:pStyle w:val="Heading1"/>
        <w:rPr>
          <w:color w:val="0D0D0D" w:themeColor="text1" w:themeTint="F2"/>
        </w:rPr>
      </w:pPr>
      <w:r>
        <w:rPr>
          <w:color w:val="0D0D0D" w:themeColor="text1" w:themeTint="F2"/>
        </w:rPr>
        <w:t>Keetslang</w:t>
      </w:r>
      <w:r w:rsidRPr="00D52E09">
        <w:rPr>
          <w:color w:val="0D0D0D" w:themeColor="text1" w:themeTint="F2"/>
        </w:rPr>
        <w:t xml:space="preserve">: A Domain-Specific Language for </w:t>
      </w:r>
      <w:r>
        <w:rPr>
          <w:color w:val="0D0D0D" w:themeColor="text1" w:themeTint="F2"/>
        </w:rPr>
        <w:t>Music Composition</w:t>
      </w:r>
    </w:p>
    <w:p w14:paraId="0DCB23EB" w14:textId="720F8EA2" w:rsidR="00142652" w:rsidRDefault="00000000">
      <w:r>
        <w:t xml:space="preserve">Prepared by: </w:t>
      </w:r>
      <w:r w:rsidR="00B01ACB">
        <w:t>Elliot Abou-Antoun</w:t>
      </w:r>
      <w:r>
        <w:br/>
        <w:t>Course: CST8152 Compilers - Summer 2025</w:t>
      </w:r>
      <w:r>
        <w:br/>
      </w:r>
      <w:r w:rsidR="00B32E4D">
        <w:t xml:space="preserve"> </w:t>
      </w:r>
    </w:p>
    <w:p w14:paraId="452DB9C0" w14:textId="77777777" w:rsidR="00142652" w:rsidRPr="00D52E09" w:rsidRDefault="00000000">
      <w:pPr>
        <w:pStyle w:val="Heading2"/>
        <w:rPr>
          <w:color w:val="000000" w:themeColor="text1"/>
        </w:rPr>
      </w:pPr>
      <w:r w:rsidRPr="00D52E09">
        <w:rPr>
          <w:color w:val="000000" w:themeColor="text1"/>
        </w:rPr>
        <w:t>Purpose of the DSL</w:t>
      </w:r>
    </w:p>
    <w:p w14:paraId="063BCA41" w14:textId="32DD098A" w:rsidR="00142652" w:rsidRDefault="0050797F">
      <w:r>
        <w:t>Keetslang is a domain-specific language (DSL) designed</w:t>
      </w:r>
      <w:r w:rsidR="00B01ACB">
        <w:t xml:space="preserve"> for music composition. It sets temp, key composition, instrument, section of music instructions, plays, rest and replays a section. It processes this information through a .kts file. It requires a lexer, parser, and interpreter.</w:t>
      </w:r>
    </w:p>
    <w:p w14:paraId="3ECAC860" w14:textId="77777777" w:rsidR="00142652" w:rsidRPr="00D52E09" w:rsidRDefault="00000000">
      <w:pPr>
        <w:pStyle w:val="Heading2"/>
        <w:rPr>
          <w:color w:val="0D0D0D" w:themeColor="text1" w:themeTint="F2"/>
        </w:rPr>
      </w:pPr>
      <w:r w:rsidRPr="00D52E09">
        <w:rPr>
          <w:color w:val="0D0D0D" w:themeColor="text1" w:themeTint="F2"/>
        </w:rPr>
        <w:t>Valid Characters</w:t>
      </w:r>
    </w:p>
    <w:p w14:paraId="0475DD86" w14:textId="17143FC5" w:rsidR="00142652" w:rsidRDefault="00000000">
      <w:r>
        <w:t>- Letters (A-Z, a-z) for names and keywords</w:t>
      </w:r>
      <w:r>
        <w:br/>
        <w:t>- Digits (0-9) for numeric</w:t>
      </w:r>
      <w:r w:rsidR="00D969D2">
        <w:t>al</w:t>
      </w:r>
      <w:r>
        <w:t xml:space="preserve"> data </w:t>
      </w:r>
      <w:r>
        <w:br/>
        <w:t>- Symbols:</w:t>
      </w:r>
      <w:r>
        <w:br/>
        <w:t xml:space="preserve">  * `()` for grouping</w:t>
      </w:r>
      <w:r>
        <w:br/>
        <w:t xml:space="preserve">  * `=` for assignments</w:t>
      </w:r>
      <w:r>
        <w:br/>
        <w:t xml:space="preserve">  * `:` for action descriptions</w:t>
      </w:r>
      <w:r>
        <w:br/>
        <w:t xml:space="preserve">  * `//` for single-line comments</w:t>
      </w:r>
    </w:p>
    <w:p w14:paraId="38C01E91" w14:textId="77777777" w:rsidR="00142652" w:rsidRPr="00D52E09" w:rsidRDefault="00000000">
      <w:pPr>
        <w:pStyle w:val="Heading2"/>
        <w:rPr>
          <w:color w:val="0D0D0D" w:themeColor="text1" w:themeTint="F2"/>
        </w:rPr>
      </w:pPr>
      <w:r w:rsidRPr="00D52E09">
        <w:rPr>
          <w:color w:val="0D0D0D" w:themeColor="text1" w:themeTint="F2"/>
        </w:rPr>
        <w:t>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42652" w14:paraId="51A8E5AD" w14:textId="77777777">
        <w:tc>
          <w:tcPr>
            <w:tcW w:w="4320" w:type="dxa"/>
          </w:tcPr>
          <w:p w14:paraId="3D61860E" w14:textId="77777777" w:rsidR="00142652" w:rsidRDefault="00000000">
            <w:r>
              <w:t>Keyword</w:t>
            </w:r>
          </w:p>
        </w:tc>
        <w:tc>
          <w:tcPr>
            <w:tcW w:w="4320" w:type="dxa"/>
          </w:tcPr>
          <w:p w14:paraId="616097B5" w14:textId="77777777" w:rsidR="00142652" w:rsidRDefault="00000000">
            <w:r>
              <w:t>Purpose</w:t>
            </w:r>
          </w:p>
        </w:tc>
      </w:tr>
      <w:tr w:rsidR="00142652" w14:paraId="1DCF90CD" w14:textId="77777777">
        <w:tc>
          <w:tcPr>
            <w:tcW w:w="4320" w:type="dxa"/>
          </w:tcPr>
          <w:p w14:paraId="577FFF67" w14:textId="4E37BAC2" w:rsidR="00142652" w:rsidRDefault="00B01ACB">
            <w:r>
              <w:t>TEMPO</w:t>
            </w:r>
          </w:p>
        </w:tc>
        <w:tc>
          <w:tcPr>
            <w:tcW w:w="4320" w:type="dxa"/>
          </w:tcPr>
          <w:p w14:paraId="6475FF49" w14:textId="26F38495" w:rsidR="00142652" w:rsidRDefault="0085410E">
            <w:r>
              <w:t>Sets tempo</w:t>
            </w:r>
          </w:p>
        </w:tc>
      </w:tr>
      <w:tr w:rsidR="00142652" w14:paraId="037E6E4F" w14:textId="77777777">
        <w:tc>
          <w:tcPr>
            <w:tcW w:w="4320" w:type="dxa"/>
          </w:tcPr>
          <w:p w14:paraId="3EF2D6EC" w14:textId="621CB219" w:rsidR="00142652" w:rsidRDefault="00B01ACB">
            <w:r>
              <w:t>KEY</w:t>
            </w:r>
          </w:p>
        </w:tc>
        <w:tc>
          <w:tcPr>
            <w:tcW w:w="4320" w:type="dxa"/>
          </w:tcPr>
          <w:p w14:paraId="052BFC65" w14:textId="44F728EC" w:rsidR="00142652" w:rsidRDefault="0085410E">
            <w:r>
              <w:t>Defines key</w:t>
            </w:r>
          </w:p>
        </w:tc>
      </w:tr>
      <w:tr w:rsidR="00142652" w14:paraId="28127F4A" w14:textId="77777777">
        <w:tc>
          <w:tcPr>
            <w:tcW w:w="4320" w:type="dxa"/>
          </w:tcPr>
          <w:p w14:paraId="245A8858" w14:textId="4F85761B" w:rsidR="00142652" w:rsidRDefault="00B01ACB">
            <w:r>
              <w:t>INSTRUMENT</w:t>
            </w:r>
          </w:p>
        </w:tc>
        <w:tc>
          <w:tcPr>
            <w:tcW w:w="4320" w:type="dxa"/>
          </w:tcPr>
          <w:p w14:paraId="402D61EC" w14:textId="5EA03527" w:rsidR="00142652" w:rsidRDefault="0085410E">
            <w:r>
              <w:t>Change the current instrument</w:t>
            </w:r>
          </w:p>
        </w:tc>
      </w:tr>
      <w:tr w:rsidR="00142652" w14:paraId="5A662777" w14:textId="77777777">
        <w:tc>
          <w:tcPr>
            <w:tcW w:w="4320" w:type="dxa"/>
          </w:tcPr>
          <w:p w14:paraId="68AA0A94" w14:textId="6C10B6A0" w:rsidR="00142652" w:rsidRDefault="00F423DC">
            <w:r>
              <w:t>MODULATE</w:t>
            </w:r>
          </w:p>
        </w:tc>
        <w:tc>
          <w:tcPr>
            <w:tcW w:w="4320" w:type="dxa"/>
          </w:tcPr>
          <w:p w14:paraId="5E64C1A8" w14:textId="7491F98D" w:rsidR="00142652" w:rsidRDefault="00F423DC">
            <w:r>
              <w:t>Changes key</w:t>
            </w:r>
          </w:p>
        </w:tc>
      </w:tr>
      <w:tr w:rsidR="00142652" w14:paraId="094E30B1" w14:textId="77777777">
        <w:tc>
          <w:tcPr>
            <w:tcW w:w="4320" w:type="dxa"/>
          </w:tcPr>
          <w:p w14:paraId="1C04ED7A" w14:textId="7994D719" w:rsidR="00142652" w:rsidRDefault="00B01ACB">
            <w:r>
              <w:t>PLAY</w:t>
            </w:r>
          </w:p>
        </w:tc>
        <w:tc>
          <w:tcPr>
            <w:tcW w:w="4320" w:type="dxa"/>
          </w:tcPr>
          <w:p w14:paraId="041734B8" w14:textId="22695D5D" w:rsidR="00142652" w:rsidRDefault="0085410E">
            <w:r>
              <w:t>Plays a note at a pitch with duration</w:t>
            </w:r>
          </w:p>
        </w:tc>
      </w:tr>
      <w:tr w:rsidR="00142652" w14:paraId="67B0C06F" w14:textId="77777777">
        <w:tc>
          <w:tcPr>
            <w:tcW w:w="4320" w:type="dxa"/>
          </w:tcPr>
          <w:p w14:paraId="17AEB279" w14:textId="5E093266" w:rsidR="00142652" w:rsidRDefault="00B01ACB">
            <w:r>
              <w:t>REST</w:t>
            </w:r>
          </w:p>
        </w:tc>
        <w:tc>
          <w:tcPr>
            <w:tcW w:w="4320" w:type="dxa"/>
          </w:tcPr>
          <w:p w14:paraId="240179F7" w14:textId="55EB855E" w:rsidR="00142652" w:rsidRDefault="00F423DC">
            <w:r>
              <w:t>Adds a rest</w:t>
            </w:r>
          </w:p>
        </w:tc>
      </w:tr>
      <w:tr w:rsidR="00142652" w14:paraId="49559762" w14:textId="77777777">
        <w:tc>
          <w:tcPr>
            <w:tcW w:w="4320" w:type="dxa"/>
          </w:tcPr>
          <w:p w14:paraId="02D35C03" w14:textId="0E331D5D" w:rsidR="00142652" w:rsidRDefault="00B01ACB">
            <w:r>
              <w:t>REPEAT</w:t>
            </w:r>
          </w:p>
        </w:tc>
        <w:tc>
          <w:tcPr>
            <w:tcW w:w="4320" w:type="dxa"/>
          </w:tcPr>
          <w:p w14:paraId="017D91F8" w14:textId="62A50FD7" w:rsidR="00142652" w:rsidRDefault="00F423DC">
            <w:r>
              <w:t>Repeats last block or line</w:t>
            </w:r>
          </w:p>
        </w:tc>
      </w:tr>
      <w:tr w:rsidR="00F423DC" w14:paraId="15AD55FB" w14:textId="77777777">
        <w:tc>
          <w:tcPr>
            <w:tcW w:w="4320" w:type="dxa"/>
          </w:tcPr>
          <w:p w14:paraId="077E0EEF" w14:textId="71C3129E" w:rsidR="00F423DC" w:rsidRDefault="00F423DC">
            <w:r>
              <w:t>CRESCENDO</w:t>
            </w:r>
          </w:p>
        </w:tc>
        <w:tc>
          <w:tcPr>
            <w:tcW w:w="4320" w:type="dxa"/>
          </w:tcPr>
          <w:p w14:paraId="0A0FA804" w14:textId="78964959" w:rsidR="00F423DC" w:rsidRDefault="00F423DC">
            <w:r>
              <w:t>Raises volume</w:t>
            </w:r>
          </w:p>
        </w:tc>
      </w:tr>
      <w:tr w:rsidR="00F423DC" w14:paraId="20CF63CE" w14:textId="77777777">
        <w:tc>
          <w:tcPr>
            <w:tcW w:w="4320" w:type="dxa"/>
          </w:tcPr>
          <w:p w14:paraId="2425CE24" w14:textId="17BEC149" w:rsidR="00F423DC" w:rsidRDefault="00F423DC">
            <w:r>
              <w:t>DECRESCENDO</w:t>
            </w:r>
          </w:p>
        </w:tc>
        <w:tc>
          <w:tcPr>
            <w:tcW w:w="4320" w:type="dxa"/>
          </w:tcPr>
          <w:p w14:paraId="596207BB" w14:textId="4BDA68CF" w:rsidR="00F423DC" w:rsidRDefault="00F423DC">
            <w:r>
              <w:t>Lowers volume</w:t>
            </w:r>
          </w:p>
        </w:tc>
      </w:tr>
      <w:tr w:rsidR="00142652" w14:paraId="113ED2C1" w14:textId="77777777">
        <w:tc>
          <w:tcPr>
            <w:tcW w:w="4320" w:type="dxa"/>
          </w:tcPr>
          <w:p w14:paraId="739D7597" w14:textId="77777777" w:rsidR="00142652" w:rsidRDefault="00000000">
            <w:r>
              <w:t>END</w:t>
            </w:r>
          </w:p>
        </w:tc>
        <w:tc>
          <w:tcPr>
            <w:tcW w:w="4320" w:type="dxa"/>
          </w:tcPr>
          <w:p w14:paraId="7AB51DA2" w14:textId="37F3325F" w:rsidR="00F423DC" w:rsidRDefault="00000000">
            <w:r>
              <w:t>End a section or block</w:t>
            </w:r>
          </w:p>
        </w:tc>
      </w:tr>
      <w:tr w:rsidR="00D52E09" w14:paraId="14CDEA27" w14:textId="77777777">
        <w:tc>
          <w:tcPr>
            <w:tcW w:w="4320" w:type="dxa"/>
          </w:tcPr>
          <w:p w14:paraId="122D5610" w14:textId="15A4601C" w:rsidR="00D52E09" w:rsidRDefault="00D52E09">
            <w:r>
              <w:t>IF</w:t>
            </w:r>
          </w:p>
        </w:tc>
        <w:tc>
          <w:tcPr>
            <w:tcW w:w="4320" w:type="dxa"/>
          </w:tcPr>
          <w:p w14:paraId="704B5377" w14:textId="575EADEC" w:rsidR="00D52E09" w:rsidRDefault="00D52E09">
            <w:r>
              <w:t>Conditional execution block</w:t>
            </w:r>
          </w:p>
        </w:tc>
      </w:tr>
      <w:tr w:rsidR="00D52E09" w14:paraId="487B5CDA" w14:textId="77777777">
        <w:tc>
          <w:tcPr>
            <w:tcW w:w="4320" w:type="dxa"/>
          </w:tcPr>
          <w:p w14:paraId="2AAFBEC5" w14:textId="192FD637" w:rsidR="00D52E09" w:rsidRDefault="00B01ACB">
            <w:r>
              <w:t>Keets_</w:t>
            </w:r>
            <w:r w:rsidR="00D52E09">
              <w:t>TRUE</w:t>
            </w:r>
          </w:p>
        </w:tc>
        <w:tc>
          <w:tcPr>
            <w:tcW w:w="4320" w:type="dxa"/>
          </w:tcPr>
          <w:p w14:paraId="333662DC" w14:textId="0C8AB11F" w:rsidR="00D52E09" w:rsidRDefault="00D52E09">
            <w:r>
              <w:t>Boolean literal for TRUE</w:t>
            </w:r>
          </w:p>
        </w:tc>
      </w:tr>
      <w:tr w:rsidR="00D52E09" w14:paraId="1C1ABDA1" w14:textId="77777777">
        <w:tc>
          <w:tcPr>
            <w:tcW w:w="4320" w:type="dxa"/>
          </w:tcPr>
          <w:p w14:paraId="34F23C1B" w14:textId="44D90E3E" w:rsidR="00D52E09" w:rsidRDefault="00B01ACB" w:rsidP="00D52E09">
            <w:r>
              <w:t>Keets_</w:t>
            </w:r>
            <w:r w:rsidR="00D52E09">
              <w:t>FALSE</w:t>
            </w:r>
          </w:p>
        </w:tc>
        <w:tc>
          <w:tcPr>
            <w:tcW w:w="4320" w:type="dxa"/>
          </w:tcPr>
          <w:p w14:paraId="4BF89FE4" w14:textId="5B786B7C" w:rsidR="00D52E09" w:rsidRDefault="00D52E09" w:rsidP="00D52E09">
            <w:r>
              <w:t>Boolean literal for FALSE</w:t>
            </w:r>
          </w:p>
        </w:tc>
      </w:tr>
    </w:tbl>
    <w:p w14:paraId="08051348" w14:textId="77777777" w:rsidR="00B01ACB" w:rsidRDefault="00B01ACB">
      <w:pPr>
        <w:pStyle w:val="Heading2"/>
        <w:rPr>
          <w:color w:val="0D0D0D" w:themeColor="text1" w:themeTint="F2"/>
        </w:rPr>
      </w:pPr>
    </w:p>
    <w:p w14:paraId="170DEB90" w14:textId="77777777" w:rsidR="00B01ACB" w:rsidRDefault="00B01ACB">
      <w:pPr>
        <w:pStyle w:val="Heading2"/>
        <w:rPr>
          <w:color w:val="0D0D0D" w:themeColor="text1" w:themeTint="F2"/>
        </w:rPr>
      </w:pPr>
    </w:p>
    <w:p w14:paraId="200117C5" w14:textId="77777777" w:rsidR="00F4331D" w:rsidRPr="00F4331D" w:rsidRDefault="00F4331D" w:rsidP="00F4331D"/>
    <w:p w14:paraId="3227F62E" w14:textId="5F108011" w:rsidR="00142652" w:rsidRDefault="00000000">
      <w:pPr>
        <w:pStyle w:val="Heading2"/>
        <w:rPr>
          <w:color w:val="0D0D0D" w:themeColor="text1" w:themeTint="F2"/>
        </w:rPr>
      </w:pPr>
      <w:r w:rsidRPr="00D52E09">
        <w:rPr>
          <w:color w:val="0D0D0D" w:themeColor="text1" w:themeTint="F2"/>
        </w:rPr>
        <w:t>Syntax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3645"/>
      </w:tblGrid>
      <w:tr w:rsidR="0085410E" w:rsidRPr="0085410E" w14:paraId="36FC1E2C" w14:textId="77777777" w:rsidTr="00854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39D66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tempo must be a number</w:t>
            </w:r>
          </w:p>
        </w:tc>
        <w:tc>
          <w:tcPr>
            <w:tcW w:w="0" w:type="auto"/>
            <w:vAlign w:val="center"/>
            <w:hideMark/>
          </w:tcPr>
          <w:p w14:paraId="732A4092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"Expected BPM number after 'tempo'"</w:t>
            </w:r>
          </w:p>
        </w:tc>
      </w:tr>
    </w:tbl>
    <w:p w14:paraId="011E3EA7" w14:textId="77777777" w:rsidR="0085410E" w:rsidRPr="0085410E" w:rsidRDefault="0085410E" w:rsidP="0085410E">
      <w:pPr>
        <w:rPr>
          <w:vanish/>
          <w:lang w:val="en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390"/>
      </w:tblGrid>
      <w:tr w:rsidR="0085410E" w:rsidRPr="0085410E" w14:paraId="03219218" w14:textId="77777777" w:rsidTr="00854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36C8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lastRenderedPageBreak/>
              <w:t>instrument must use quotes</w:t>
            </w:r>
          </w:p>
        </w:tc>
        <w:tc>
          <w:tcPr>
            <w:tcW w:w="0" w:type="auto"/>
            <w:vAlign w:val="center"/>
            <w:hideMark/>
          </w:tcPr>
          <w:p w14:paraId="06804D49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"Instrument name must be quoted"</w:t>
            </w:r>
          </w:p>
        </w:tc>
      </w:tr>
    </w:tbl>
    <w:p w14:paraId="39EE6301" w14:textId="77777777" w:rsidR="0085410E" w:rsidRPr="0085410E" w:rsidRDefault="0085410E" w:rsidP="0085410E">
      <w:pPr>
        <w:rPr>
          <w:vanish/>
          <w:lang w:val="en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4"/>
        <w:gridCol w:w="3269"/>
      </w:tblGrid>
      <w:tr w:rsidR="0085410E" w:rsidRPr="0085410E" w14:paraId="5D97FE97" w14:textId="77777777" w:rsidTr="00854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E9BC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play requires valid note and duration</w:t>
            </w:r>
          </w:p>
        </w:tc>
        <w:tc>
          <w:tcPr>
            <w:tcW w:w="0" w:type="auto"/>
            <w:vAlign w:val="center"/>
            <w:hideMark/>
          </w:tcPr>
          <w:p w14:paraId="330B8FCA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"Invalid note or missing duration"</w:t>
            </w:r>
          </w:p>
        </w:tc>
      </w:tr>
    </w:tbl>
    <w:p w14:paraId="2B0EC844" w14:textId="77777777" w:rsidR="0085410E" w:rsidRPr="0085410E" w:rsidRDefault="0085410E" w:rsidP="0085410E">
      <w:pPr>
        <w:rPr>
          <w:vanish/>
          <w:lang w:val="en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851"/>
      </w:tblGrid>
      <w:tr w:rsidR="0085410E" w:rsidRPr="0085410E" w14:paraId="2BD3B3B5" w14:textId="77777777" w:rsidTr="00854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59145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rest must be followed by duration</w:t>
            </w:r>
          </w:p>
        </w:tc>
        <w:tc>
          <w:tcPr>
            <w:tcW w:w="0" w:type="auto"/>
            <w:vAlign w:val="center"/>
            <w:hideMark/>
          </w:tcPr>
          <w:p w14:paraId="49430997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"Missing duration after 'rest'"</w:t>
            </w:r>
          </w:p>
        </w:tc>
      </w:tr>
    </w:tbl>
    <w:p w14:paraId="73A1F606" w14:textId="77777777" w:rsidR="0085410E" w:rsidRPr="0085410E" w:rsidRDefault="0085410E" w:rsidP="0085410E">
      <w:pPr>
        <w:rPr>
          <w:vanish/>
          <w:lang w:val="en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3136"/>
      </w:tblGrid>
      <w:tr w:rsidR="0085410E" w:rsidRPr="0085410E" w14:paraId="7510B1D9" w14:textId="77777777" w:rsidTr="00854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4B21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section must open and close with braces</w:t>
            </w:r>
          </w:p>
        </w:tc>
        <w:tc>
          <w:tcPr>
            <w:tcW w:w="0" w:type="auto"/>
            <w:vAlign w:val="center"/>
            <w:hideMark/>
          </w:tcPr>
          <w:p w14:paraId="6716E9B5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"Expected '{' after section name"</w:t>
            </w:r>
          </w:p>
        </w:tc>
      </w:tr>
    </w:tbl>
    <w:p w14:paraId="1C83BDA8" w14:textId="77777777" w:rsidR="0085410E" w:rsidRPr="0085410E" w:rsidRDefault="0085410E" w:rsidP="0085410E">
      <w:pPr>
        <w:rPr>
          <w:vanish/>
          <w:lang w:val="en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3233"/>
      </w:tblGrid>
      <w:tr w:rsidR="0085410E" w:rsidRPr="0085410E" w14:paraId="57739083" w14:textId="77777777" w:rsidTr="00854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F9832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repeat must be a positive integer</w:t>
            </w:r>
          </w:p>
        </w:tc>
        <w:tc>
          <w:tcPr>
            <w:tcW w:w="0" w:type="auto"/>
            <w:vAlign w:val="center"/>
            <w:hideMark/>
          </w:tcPr>
          <w:p w14:paraId="424E788D" w14:textId="77777777" w:rsidR="0085410E" w:rsidRPr="0085410E" w:rsidRDefault="0085410E" w:rsidP="0085410E">
            <w:pPr>
              <w:rPr>
                <w:lang w:val="en-CA"/>
              </w:rPr>
            </w:pPr>
            <w:r w:rsidRPr="0085410E">
              <w:rPr>
                <w:lang w:val="en-CA"/>
              </w:rPr>
              <w:t>"Repeat count must be a number"</w:t>
            </w:r>
          </w:p>
        </w:tc>
      </w:tr>
    </w:tbl>
    <w:p w14:paraId="611921CB" w14:textId="77777777" w:rsidR="0085410E" w:rsidRPr="0085410E" w:rsidRDefault="0085410E" w:rsidP="0085410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A69868" w14:textId="5DA29822" w:rsidR="0085410E" w:rsidRPr="0085410E" w:rsidRDefault="0085410E" w:rsidP="0085410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410E">
        <w:rPr>
          <w:rFonts w:asciiTheme="majorHAnsi" w:hAnsiTheme="majorHAnsi" w:cstheme="majorHAnsi"/>
          <w:b/>
          <w:bCs/>
          <w:sz w:val="28"/>
          <w:szCs w:val="28"/>
        </w:rPr>
        <w:t>Top-Level Grammar</w:t>
      </w:r>
    </w:p>
    <w:p w14:paraId="62331A00" w14:textId="77777777" w:rsidR="00B01ACB" w:rsidRDefault="00B01ACB" w:rsidP="00B01ACB">
      <w:r>
        <w:t>&lt;program&gt;         ::= { &lt;statement&gt; | &lt;section&gt; }*</w:t>
      </w:r>
    </w:p>
    <w:p w14:paraId="5D796670" w14:textId="77777777" w:rsidR="00B01ACB" w:rsidRDefault="00B01ACB" w:rsidP="00B01ACB"/>
    <w:p w14:paraId="155BBADF" w14:textId="77777777" w:rsidR="00B01ACB" w:rsidRDefault="00B01ACB" w:rsidP="00B01ACB">
      <w:r>
        <w:t>&lt;statement&gt;       ::= &lt;tempo_stmt&gt;</w:t>
      </w:r>
    </w:p>
    <w:p w14:paraId="7B1CAADD" w14:textId="77777777" w:rsidR="00B01ACB" w:rsidRDefault="00B01ACB" w:rsidP="00B01ACB">
      <w:r>
        <w:t xml:space="preserve">                    | &lt;key_stmt&gt;</w:t>
      </w:r>
    </w:p>
    <w:p w14:paraId="15D3E6C9" w14:textId="77777777" w:rsidR="00B01ACB" w:rsidRDefault="00B01ACB" w:rsidP="00B01ACB">
      <w:r>
        <w:t xml:space="preserve">                    | &lt;instrument_stmt&gt;</w:t>
      </w:r>
    </w:p>
    <w:p w14:paraId="7D49624A" w14:textId="77777777" w:rsidR="00B01ACB" w:rsidRDefault="00B01ACB" w:rsidP="00B01ACB">
      <w:r>
        <w:t xml:space="preserve">                    | &lt;repeat_stmt&gt;</w:t>
      </w:r>
    </w:p>
    <w:p w14:paraId="034CB6B5" w14:textId="77777777" w:rsidR="00B01ACB" w:rsidRDefault="00B01ACB" w:rsidP="00B01ACB"/>
    <w:p w14:paraId="310A011E" w14:textId="77777777" w:rsidR="00B01ACB" w:rsidRDefault="00B01ACB" w:rsidP="00B01ACB">
      <w:r>
        <w:t>&lt;section&gt;         ::= "section" &lt;identifier&gt; "{" { &lt;instruction&gt; }* "}"</w:t>
      </w:r>
    </w:p>
    <w:p w14:paraId="67D99AB0" w14:textId="2270FCB7" w:rsidR="00B01ACB" w:rsidRPr="00B01ACB" w:rsidRDefault="00B01ACB" w:rsidP="00B01AC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01ACB">
        <w:rPr>
          <w:rFonts w:asciiTheme="majorHAnsi" w:hAnsiTheme="majorHAnsi" w:cstheme="majorHAnsi"/>
          <w:b/>
          <w:bCs/>
          <w:sz w:val="26"/>
          <w:szCs w:val="26"/>
        </w:rPr>
        <w:t>Statements</w:t>
      </w:r>
    </w:p>
    <w:p w14:paraId="22104B06" w14:textId="77777777" w:rsidR="00B01ACB" w:rsidRDefault="00B01ACB" w:rsidP="00B01ACB">
      <w:r>
        <w:t>&lt;instruction&gt;     ::= &lt;play_stmt&gt;</w:t>
      </w:r>
    </w:p>
    <w:p w14:paraId="661AED09" w14:textId="77777777" w:rsidR="00B01ACB" w:rsidRDefault="00B01ACB" w:rsidP="00B01ACB">
      <w:r>
        <w:t xml:space="preserve">                    | &lt;rest_stmt&gt;</w:t>
      </w:r>
    </w:p>
    <w:p w14:paraId="3564825C" w14:textId="32045387" w:rsidR="00B01ACB" w:rsidRDefault="00B01ACB" w:rsidP="00B01ACB">
      <w:r>
        <w:t xml:space="preserve">                    | &lt;repeat_stmt&gt;</w:t>
      </w:r>
    </w:p>
    <w:p w14:paraId="4183EE09" w14:textId="77777777" w:rsidR="00B01ACB" w:rsidRDefault="00B01ACB" w:rsidP="00B01ACB"/>
    <w:p w14:paraId="2FADA410" w14:textId="77777777" w:rsidR="00B01ACB" w:rsidRDefault="00B01ACB" w:rsidP="00B01ACB">
      <w:r>
        <w:t>&lt;tempo_stmt&gt;      ::= "tempo" &lt;number&gt;</w:t>
      </w:r>
    </w:p>
    <w:p w14:paraId="337BCDA9" w14:textId="77777777" w:rsidR="00B01ACB" w:rsidRDefault="00B01ACB" w:rsidP="00B01ACB">
      <w:r>
        <w:t>&lt;key_stmt&gt;        ::= "key" &lt;key_name&gt;</w:t>
      </w:r>
    </w:p>
    <w:p w14:paraId="2F8D89B0" w14:textId="77777777" w:rsidR="00B01ACB" w:rsidRDefault="00B01ACB" w:rsidP="00B01ACB">
      <w:r>
        <w:t>&lt;instrument_stmt&gt; ::= "instrument" &lt;identifier&gt;</w:t>
      </w:r>
    </w:p>
    <w:p w14:paraId="7228FF16" w14:textId="63E7EEBD" w:rsidR="00B01ACB" w:rsidRDefault="00B01ACB" w:rsidP="00B01ACB">
      <w:r>
        <w:t>&lt;repeat_stmt&gt;     ::= "repeat" &lt;number&gt;</w:t>
      </w:r>
    </w:p>
    <w:p w14:paraId="73C59AB3" w14:textId="31B177A8" w:rsidR="00B01ACB" w:rsidRPr="00B01ACB" w:rsidRDefault="00B01ACB" w:rsidP="00B01AC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01ACB">
        <w:rPr>
          <w:rFonts w:asciiTheme="majorHAnsi" w:hAnsiTheme="majorHAnsi" w:cstheme="majorHAnsi"/>
          <w:b/>
          <w:bCs/>
          <w:sz w:val="26"/>
          <w:szCs w:val="26"/>
        </w:rPr>
        <w:t>Instructions</w:t>
      </w:r>
    </w:p>
    <w:p w14:paraId="10C13E6D" w14:textId="77777777" w:rsidR="00B01ACB" w:rsidRDefault="00B01ACB" w:rsidP="00B01ACB">
      <w:r>
        <w:lastRenderedPageBreak/>
        <w:t>&lt;play_stmt&gt;       ::= "play" &lt;note&gt; &lt;duration&gt;</w:t>
      </w:r>
    </w:p>
    <w:p w14:paraId="0F0DCD53" w14:textId="60849AB0" w:rsidR="00B01ACB" w:rsidRDefault="00B01ACB" w:rsidP="00B01ACB">
      <w:r>
        <w:t>&lt;rest_stmt&gt;       ::= "rest" &lt;duration&gt;</w:t>
      </w:r>
    </w:p>
    <w:p w14:paraId="7F3C693F" w14:textId="77777777" w:rsidR="00B01ACB" w:rsidRDefault="00B01ACB" w:rsidP="00B01ACB"/>
    <w:p w14:paraId="3C3A0DE1" w14:textId="77777777" w:rsidR="00B01ACB" w:rsidRDefault="00B01ACB" w:rsidP="00B01ACB">
      <w:r>
        <w:t>struct Command {</w:t>
      </w:r>
    </w:p>
    <w:p w14:paraId="1A334449" w14:textId="77777777" w:rsidR="00B01ACB" w:rsidRDefault="00B01ACB" w:rsidP="00B01ACB">
      <w:r>
        <w:t xml:space="preserve">    enum { CMD_PLAY, CMD_REST, CMD_TEMPO, CMD_INSTRUMENT, CMD_REPEAT } type;</w:t>
      </w:r>
    </w:p>
    <w:p w14:paraId="3BCF6C4D" w14:textId="77777777" w:rsidR="00B01ACB" w:rsidRDefault="00B01ACB" w:rsidP="00B01ACB">
      <w:r>
        <w:t xml:space="preserve">    char note[4];</w:t>
      </w:r>
    </w:p>
    <w:p w14:paraId="1F7AA043" w14:textId="77777777" w:rsidR="00B01ACB" w:rsidRDefault="00B01ACB" w:rsidP="00B01ACB">
      <w:r>
        <w:t xml:space="preserve">    char duration[10];</w:t>
      </w:r>
    </w:p>
    <w:p w14:paraId="1DFF2162" w14:textId="3E62FF75" w:rsidR="00B01ACB" w:rsidRDefault="00B01ACB" w:rsidP="00B01ACB">
      <w:r>
        <w:t>};</w:t>
      </w:r>
    </w:p>
    <w:p w14:paraId="4CA6BBE1" w14:textId="77777777" w:rsidR="00B01ACB" w:rsidRDefault="00B01ACB" w:rsidP="00B01ACB"/>
    <w:p w14:paraId="3109F9C0" w14:textId="7F15E31B" w:rsidR="00B01ACB" w:rsidRPr="00B01ACB" w:rsidRDefault="00B01ACB" w:rsidP="00B01AC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01ACB">
        <w:rPr>
          <w:rFonts w:asciiTheme="majorHAnsi" w:hAnsiTheme="majorHAnsi" w:cstheme="majorHAnsi"/>
          <w:b/>
          <w:bCs/>
          <w:sz w:val="28"/>
          <w:szCs w:val="28"/>
        </w:rPr>
        <w:t>Example .kts file</w:t>
      </w:r>
    </w:p>
    <w:p w14:paraId="20E2E664" w14:textId="77777777" w:rsidR="00B01ACB" w:rsidRDefault="00B01ACB" w:rsidP="00B01ACB">
      <w:r>
        <w:t>tempo 120</w:t>
      </w:r>
    </w:p>
    <w:p w14:paraId="3BAD5C86" w14:textId="77777777" w:rsidR="00B01ACB" w:rsidRDefault="00B01ACB" w:rsidP="00B01ACB">
      <w:r>
        <w:t>key C_major</w:t>
      </w:r>
    </w:p>
    <w:p w14:paraId="56F2C0C9" w14:textId="21E7FFF2" w:rsidR="00B01ACB" w:rsidRDefault="00B01ACB" w:rsidP="00B01ACB">
      <w:r>
        <w:t>instrument piano</w:t>
      </w:r>
    </w:p>
    <w:p w14:paraId="39DAD3C2" w14:textId="77777777" w:rsidR="00B01ACB" w:rsidRDefault="00B01ACB" w:rsidP="00B01ACB">
      <w:r>
        <w:t>section verse {</w:t>
      </w:r>
    </w:p>
    <w:p w14:paraId="1AFA932B" w14:textId="77777777" w:rsidR="00B01ACB" w:rsidRDefault="00B01ACB" w:rsidP="00B01ACB">
      <w:r>
        <w:t xml:space="preserve">    play C4 quarter</w:t>
      </w:r>
    </w:p>
    <w:p w14:paraId="19EC9C5C" w14:textId="77777777" w:rsidR="00B01ACB" w:rsidRDefault="00B01ACB" w:rsidP="00B01ACB">
      <w:r>
        <w:t xml:space="preserve">    play E4 quarter</w:t>
      </w:r>
    </w:p>
    <w:p w14:paraId="253730B1" w14:textId="77777777" w:rsidR="00B01ACB" w:rsidRDefault="00B01ACB" w:rsidP="00B01ACB">
      <w:r>
        <w:t xml:space="preserve">    rest eighth</w:t>
      </w:r>
    </w:p>
    <w:p w14:paraId="5153C3C7" w14:textId="77777777" w:rsidR="00B01ACB" w:rsidRDefault="00B01ACB" w:rsidP="00B01ACB">
      <w:r>
        <w:t xml:space="preserve">    play G4 half</w:t>
      </w:r>
    </w:p>
    <w:p w14:paraId="77FB827E" w14:textId="230F6D7C" w:rsidR="00F4331D" w:rsidRDefault="00B01ACB" w:rsidP="00B01ACB">
      <w:r>
        <w:t>}</w:t>
      </w:r>
    </w:p>
    <w:p w14:paraId="04E8BADA" w14:textId="77777777" w:rsidR="00B01ACB" w:rsidRDefault="00B01ACB" w:rsidP="00B01ACB">
      <w:r>
        <w:t>section chorus {</w:t>
      </w:r>
    </w:p>
    <w:p w14:paraId="6F54E847" w14:textId="77777777" w:rsidR="00B01ACB" w:rsidRDefault="00B01ACB" w:rsidP="00B01ACB">
      <w:r>
        <w:t xml:space="preserve">    play A4 quarter</w:t>
      </w:r>
    </w:p>
    <w:p w14:paraId="275FD6A4" w14:textId="77777777" w:rsidR="00B01ACB" w:rsidRDefault="00B01ACB" w:rsidP="00B01ACB">
      <w:r>
        <w:t xml:space="preserve">    play F4 quarter</w:t>
      </w:r>
    </w:p>
    <w:p w14:paraId="22BA2C52" w14:textId="77777777" w:rsidR="00B01ACB" w:rsidRDefault="00B01ACB" w:rsidP="00B01ACB">
      <w:r>
        <w:t xml:space="preserve">    repeat 2</w:t>
      </w:r>
    </w:p>
    <w:p w14:paraId="44710B8F" w14:textId="5B42F7FD" w:rsidR="00B01ACB" w:rsidRPr="00B01ACB" w:rsidRDefault="00B01ACB" w:rsidP="00B01ACB">
      <w:r>
        <w:t>}</w:t>
      </w:r>
    </w:p>
    <w:sectPr w:rsidR="00B01ACB" w:rsidRPr="00B01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667060">
    <w:abstractNumId w:val="8"/>
  </w:num>
  <w:num w:numId="2" w16cid:durableId="1004865561">
    <w:abstractNumId w:val="6"/>
  </w:num>
  <w:num w:numId="3" w16cid:durableId="351078131">
    <w:abstractNumId w:val="5"/>
  </w:num>
  <w:num w:numId="4" w16cid:durableId="2044934598">
    <w:abstractNumId w:val="4"/>
  </w:num>
  <w:num w:numId="5" w16cid:durableId="1302881030">
    <w:abstractNumId w:val="7"/>
  </w:num>
  <w:num w:numId="6" w16cid:durableId="977417928">
    <w:abstractNumId w:val="3"/>
  </w:num>
  <w:num w:numId="7" w16cid:durableId="1399741233">
    <w:abstractNumId w:val="2"/>
  </w:num>
  <w:num w:numId="8" w16cid:durableId="1739472407">
    <w:abstractNumId w:val="1"/>
  </w:num>
  <w:num w:numId="9" w16cid:durableId="66782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652"/>
    <w:rsid w:val="0015074B"/>
    <w:rsid w:val="00156202"/>
    <w:rsid w:val="00187F75"/>
    <w:rsid w:val="0029639D"/>
    <w:rsid w:val="00326F90"/>
    <w:rsid w:val="0050797F"/>
    <w:rsid w:val="00676854"/>
    <w:rsid w:val="0085410E"/>
    <w:rsid w:val="00AA1D8D"/>
    <w:rsid w:val="00AE1655"/>
    <w:rsid w:val="00B01ACB"/>
    <w:rsid w:val="00B32E4D"/>
    <w:rsid w:val="00B47730"/>
    <w:rsid w:val="00CB0664"/>
    <w:rsid w:val="00D52E09"/>
    <w:rsid w:val="00D969D2"/>
    <w:rsid w:val="00F423DC"/>
    <w:rsid w:val="00F433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56AE1"/>
  <w14:defaultImageDpi w14:val="300"/>
  <w15:docId w15:val="{3DE8784C-B3A3-4A29-A353-9E18D5B9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375</Words>
  <Characters>2146</Characters>
  <Application>Microsoft Office Word</Application>
  <DocSecurity>0</DocSecurity>
  <Lines>119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Elliot Abou-Antoun</cp:lastModifiedBy>
  <cp:revision>4</cp:revision>
  <cp:lastPrinted>2025-06-09T01:45:00Z</cp:lastPrinted>
  <dcterms:created xsi:type="dcterms:W3CDTF">2025-06-09T01:39:00Z</dcterms:created>
  <dcterms:modified xsi:type="dcterms:W3CDTF">2025-06-09T01:45:00Z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1583a31a-52b0-47ea-a8c9-db99c699dfe1</vt:lpwstr>
  </property>
</Properties>
</file>